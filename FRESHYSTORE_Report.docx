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7186F" w14:textId="77777777" w:rsidR="00F27975" w:rsidRPr="0013258D" w:rsidRDefault="0000000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FRESHYSTORE</w:t>
      </w:r>
    </w:p>
    <w:p w14:paraId="47E0FBAB" w14:textId="77777777" w:rsidR="00F27975" w:rsidRPr="0013258D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Vegetable Inventory Management System</w:t>
      </w:r>
    </w:p>
    <w:p w14:paraId="1D23A272" w14:textId="77777777" w:rsidR="00F27975" w:rsidRPr="0013258D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System Overview Report | May 2025</w:t>
      </w:r>
    </w:p>
    <w:p w14:paraId="7B1BA249" w14:textId="77777777" w:rsidR="00F27975" w:rsidRPr="0013258D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Executive Summary</w:t>
      </w:r>
    </w:p>
    <w:p w14:paraId="6E2DD788" w14:textId="77777777" w:rsidR="00F27975" w:rsidRPr="0013258D" w:rsidRDefault="00000000">
      <w:pPr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FRESHYSTORE is a comprehensive web-based vegetable inventory management system that enables efficient operations for both inventory operators and customers. The system provides complete lifecycle management of vegetable inventory from procurement to sales, featuring real-time inventory tracking, freshness monitoring, and an integrated customer storefront.</w:t>
      </w:r>
    </w:p>
    <w:p w14:paraId="6FB276E9" w14:textId="77777777" w:rsidR="00F27975" w:rsidRPr="0013258D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FRESHYSTORE</w:t>
      </w:r>
    </w:p>
    <w:p w14:paraId="2C88C840" w14:textId="77777777" w:rsidR="00F27975" w:rsidRPr="0013258D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System Purpose &amp; Functionality</w:t>
      </w:r>
    </w:p>
    <w:p w14:paraId="1676FF9E" w14:textId="77777777" w:rsidR="00F27975" w:rsidRPr="0013258D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Operator Interface</w:t>
      </w:r>
    </w:p>
    <w:p w14:paraId="6E3904FF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Add and manage vegetable inventory</w:t>
      </w:r>
    </w:p>
    <w:p w14:paraId="1C81981C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Track freshness and expiry dates</w:t>
      </w:r>
    </w:p>
    <w:p w14:paraId="32B52C2F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Upload product images</w:t>
      </w:r>
    </w:p>
    <w:p w14:paraId="6B6CE1E3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Manage seller relationships</w:t>
      </w:r>
    </w:p>
    <w:p w14:paraId="4B22A100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Monitor buying vs selling costs</w:t>
      </w:r>
    </w:p>
    <w:p w14:paraId="0A874742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Sort and filter inventory data</w:t>
      </w:r>
    </w:p>
    <w:p w14:paraId="02C562AE" w14:textId="77777777" w:rsidR="00F27975" w:rsidRPr="0013258D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Customer Interface</w:t>
      </w:r>
    </w:p>
    <w:p w14:paraId="69676D6C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Browse available vegetables</w:t>
      </w:r>
    </w:p>
    <w:p w14:paraId="3FDDBBA0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View product details and images</w:t>
      </w:r>
    </w:p>
    <w:p w14:paraId="3873CF7A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Shopping cart functionality</w:t>
      </w:r>
    </w:p>
    <w:p w14:paraId="4DEB59CE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Multi-language support</w:t>
      </w:r>
    </w:p>
    <w:p w14:paraId="58E10F8C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Product categorization</w:t>
      </w:r>
    </w:p>
    <w:p w14:paraId="4D1E5449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Real-time availability</w:t>
      </w:r>
    </w:p>
    <w:p w14:paraId="1F9459FA" w14:textId="77777777" w:rsidR="00F27975" w:rsidRPr="0013258D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Technology Architecture</w:t>
      </w:r>
    </w:p>
    <w:p w14:paraId="194C7D0D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Angular Framework</w:t>
      </w:r>
    </w:p>
    <w:p w14:paraId="26661C2A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TypeScript</w:t>
      </w:r>
    </w:p>
    <w:p w14:paraId="365332D4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Responsive Web Design</w:t>
      </w:r>
    </w:p>
    <w:p w14:paraId="30D1B201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Component-based Architecture</w:t>
      </w:r>
    </w:p>
    <w:p w14:paraId="77A692AC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lastRenderedPageBreak/>
        <w:t>Spring Boot (Java)</w:t>
      </w:r>
    </w:p>
    <w:p w14:paraId="4C55C72C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MySQL Database</w:t>
      </w:r>
    </w:p>
    <w:p w14:paraId="11C6B209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RESTful API</w:t>
      </w:r>
    </w:p>
    <w:p w14:paraId="0EA8CEF3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JPA/Hibernate ORM</w:t>
      </w:r>
    </w:p>
    <w:p w14:paraId="7D180548" w14:textId="77777777" w:rsidR="00F27975" w:rsidRPr="0013258D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Key System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27975" w:rsidRPr="0013258D" w14:paraId="6399D29B" w14:textId="77777777">
        <w:tc>
          <w:tcPr>
            <w:tcW w:w="2880" w:type="dxa"/>
          </w:tcPr>
          <w:p w14:paraId="1D8FA686" w14:textId="77777777" w:rsidR="00F27975" w:rsidRPr="001325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58D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2880" w:type="dxa"/>
          </w:tcPr>
          <w:p w14:paraId="2AF436D3" w14:textId="77777777" w:rsidR="00F27975" w:rsidRPr="001325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58D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2880" w:type="dxa"/>
          </w:tcPr>
          <w:p w14:paraId="75E815D0" w14:textId="77777777" w:rsidR="00F27975" w:rsidRPr="001325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58D">
              <w:rPr>
                <w:rFonts w:ascii="Times New Roman" w:hAnsi="Times New Roman" w:cs="Times New Roman"/>
                <w:sz w:val="24"/>
                <w:szCs w:val="24"/>
              </w:rPr>
              <w:t>Key Features</w:t>
            </w:r>
          </w:p>
        </w:tc>
      </w:tr>
      <w:tr w:rsidR="00F27975" w:rsidRPr="0013258D" w14:paraId="351545B3" w14:textId="77777777">
        <w:tc>
          <w:tcPr>
            <w:tcW w:w="2880" w:type="dxa"/>
          </w:tcPr>
          <w:p w14:paraId="1F3182DD" w14:textId="77777777" w:rsidR="00F27975" w:rsidRPr="001325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58D">
              <w:rPr>
                <w:rFonts w:ascii="Times New Roman" w:hAnsi="Times New Roman" w:cs="Times New Roman"/>
                <w:sz w:val="24"/>
                <w:szCs w:val="24"/>
              </w:rPr>
              <w:t>Login System</w:t>
            </w:r>
          </w:p>
        </w:tc>
        <w:tc>
          <w:tcPr>
            <w:tcW w:w="2880" w:type="dxa"/>
          </w:tcPr>
          <w:p w14:paraId="49762A1B" w14:textId="77777777" w:rsidR="00F27975" w:rsidRPr="001325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58D">
              <w:rPr>
                <w:rFonts w:ascii="Times New Roman" w:hAnsi="Times New Roman" w:cs="Times New Roman"/>
                <w:sz w:val="24"/>
                <w:szCs w:val="24"/>
              </w:rPr>
              <w:t>User authentication</w:t>
            </w:r>
          </w:p>
        </w:tc>
        <w:tc>
          <w:tcPr>
            <w:tcW w:w="2880" w:type="dxa"/>
          </w:tcPr>
          <w:p w14:paraId="553A3522" w14:textId="77777777" w:rsidR="00F27975" w:rsidRPr="001325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58D">
              <w:rPr>
                <w:rFonts w:ascii="Times New Roman" w:hAnsi="Times New Roman" w:cs="Times New Roman"/>
                <w:sz w:val="24"/>
                <w:szCs w:val="24"/>
              </w:rPr>
              <w:t>Role-based access (Operator/Customer)</w:t>
            </w:r>
          </w:p>
        </w:tc>
      </w:tr>
      <w:tr w:rsidR="00F27975" w:rsidRPr="0013258D" w14:paraId="7A0B9CD7" w14:textId="77777777">
        <w:tc>
          <w:tcPr>
            <w:tcW w:w="2880" w:type="dxa"/>
          </w:tcPr>
          <w:p w14:paraId="0C1FB088" w14:textId="77777777" w:rsidR="00F27975" w:rsidRPr="001325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58D">
              <w:rPr>
                <w:rFonts w:ascii="Times New Roman" w:hAnsi="Times New Roman" w:cs="Times New Roman"/>
                <w:sz w:val="24"/>
                <w:szCs w:val="24"/>
              </w:rPr>
              <w:t>Inventory Management</w:t>
            </w:r>
          </w:p>
        </w:tc>
        <w:tc>
          <w:tcPr>
            <w:tcW w:w="2880" w:type="dxa"/>
          </w:tcPr>
          <w:p w14:paraId="36C41657" w14:textId="77777777" w:rsidR="00F27975" w:rsidRPr="001325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58D">
              <w:rPr>
                <w:rFonts w:ascii="Times New Roman" w:hAnsi="Times New Roman" w:cs="Times New Roman"/>
                <w:sz w:val="24"/>
                <w:szCs w:val="24"/>
              </w:rPr>
              <w:t>Vegetable data operations</w:t>
            </w:r>
          </w:p>
        </w:tc>
        <w:tc>
          <w:tcPr>
            <w:tcW w:w="2880" w:type="dxa"/>
          </w:tcPr>
          <w:p w14:paraId="1B99E5A5" w14:textId="77777777" w:rsidR="00F27975" w:rsidRPr="001325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58D">
              <w:rPr>
                <w:rFonts w:ascii="Times New Roman" w:hAnsi="Times New Roman" w:cs="Times New Roman"/>
                <w:sz w:val="24"/>
                <w:szCs w:val="24"/>
              </w:rPr>
              <w:t>CRUD operations, image upload, sorting</w:t>
            </w:r>
          </w:p>
        </w:tc>
      </w:tr>
      <w:tr w:rsidR="00F27975" w:rsidRPr="0013258D" w14:paraId="5E827032" w14:textId="77777777">
        <w:tc>
          <w:tcPr>
            <w:tcW w:w="2880" w:type="dxa"/>
          </w:tcPr>
          <w:p w14:paraId="2A8CE343" w14:textId="77777777" w:rsidR="00F27975" w:rsidRPr="001325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58D">
              <w:rPr>
                <w:rFonts w:ascii="Times New Roman" w:hAnsi="Times New Roman" w:cs="Times New Roman"/>
                <w:sz w:val="24"/>
                <w:szCs w:val="24"/>
              </w:rPr>
              <w:t>Customer Storefront</w:t>
            </w:r>
          </w:p>
        </w:tc>
        <w:tc>
          <w:tcPr>
            <w:tcW w:w="2880" w:type="dxa"/>
          </w:tcPr>
          <w:p w14:paraId="79F73E41" w14:textId="77777777" w:rsidR="00F27975" w:rsidRPr="001325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58D">
              <w:rPr>
                <w:rFonts w:ascii="Times New Roman" w:hAnsi="Times New Roman" w:cs="Times New Roman"/>
                <w:sz w:val="24"/>
                <w:szCs w:val="24"/>
              </w:rPr>
              <w:t>Shopping interface</w:t>
            </w:r>
          </w:p>
        </w:tc>
        <w:tc>
          <w:tcPr>
            <w:tcW w:w="2880" w:type="dxa"/>
          </w:tcPr>
          <w:p w14:paraId="1D1C374E" w14:textId="77777777" w:rsidR="00F27975" w:rsidRPr="001325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58D">
              <w:rPr>
                <w:rFonts w:ascii="Times New Roman" w:hAnsi="Times New Roman" w:cs="Times New Roman"/>
                <w:sz w:val="24"/>
                <w:szCs w:val="24"/>
              </w:rPr>
              <w:t>Product browsing, cart, multilingual</w:t>
            </w:r>
          </w:p>
        </w:tc>
      </w:tr>
      <w:tr w:rsidR="00F27975" w:rsidRPr="0013258D" w14:paraId="00AC941F" w14:textId="77777777">
        <w:tc>
          <w:tcPr>
            <w:tcW w:w="2880" w:type="dxa"/>
          </w:tcPr>
          <w:p w14:paraId="4D17053B" w14:textId="77777777" w:rsidR="00F27975" w:rsidRPr="001325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58D">
              <w:rPr>
                <w:rFonts w:ascii="Times New Roman" w:hAnsi="Times New Roman" w:cs="Times New Roman"/>
                <w:sz w:val="24"/>
                <w:szCs w:val="24"/>
              </w:rPr>
              <w:t>Seller Management</w:t>
            </w:r>
          </w:p>
        </w:tc>
        <w:tc>
          <w:tcPr>
            <w:tcW w:w="2880" w:type="dxa"/>
          </w:tcPr>
          <w:p w14:paraId="073084D3" w14:textId="77777777" w:rsidR="00F27975" w:rsidRPr="001325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58D">
              <w:rPr>
                <w:rFonts w:ascii="Times New Roman" w:hAnsi="Times New Roman" w:cs="Times New Roman"/>
                <w:sz w:val="24"/>
                <w:szCs w:val="24"/>
              </w:rPr>
              <w:t>Vendor relationship</w:t>
            </w:r>
          </w:p>
        </w:tc>
        <w:tc>
          <w:tcPr>
            <w:tcW w:w="2880" w:type="dxa"/>
          </w:tcPr>
          <w:p w14:paraId="6B6444B4" w14:textId="77777777" w:rsidR="00F27975" w:rsidRPr="001325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58D">
              <w:rPr>
                <w:rFonts w:ascii="Times New Roman" w:hAnsi="Times New Roman" w:cs="Times New Roman"/>
                <w:sz w:val="24"/>
                <w:szCs w:val="24"/>
              </w:rPr>
              <w:t>Seller details, contact management</w:t>
            </w:r>
          </w:p>
        </w:tc>
      </w:tr>
    </w:tbl>
    <w:p w14:paraId="77BB1DEF" w14:textId="77777777" w:rsidR="00F27975" w:rsidRPr="0013258D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Data Management</w:t>
      </w:r>
    </w:p>
    <w:p w14:paraId="60784E43" w14:textId="77777777" w:rsidR="00F27975" w:rsidRPr="0013258D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Vegetable Information</w:t>
      </w:r>
    </w:p>
    <w:p w14:paraId="025F5010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Unique identification system</w:t>
      </w:r>
    </w:p>
    <w:p w14:paraId="1D8F229F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Name and category classification</w:t>
      </w:r>
    </w:p>
    <w:p w14:paraId="172FF912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Freshness duration tracking</w:t>
      </w:r>
    </w:p>
    <w:p w14:paraId="2672E0B6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Cost management (buying/selling)</w:t>
      </w:r>
    </w:p>
    <w:p w14:paraId="2023704C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Purchase and expiry dates</w:t>
      </w:r>
    </w:p>
    <w:p w14:paraId="0A97E6B5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Image storage and display</w:t>
      </w:r>
    </w:p>
    <w:p w14:paraId="007A7218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Seller relationship linkage</w:t>
      </w:r>
    </w:p>
    <w:p w14:paraId="7477A901" w14:textId="77777777" w:rsidR="00F27975" w:rsidRPr="0013258D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Seller Information</w:t>
      </w:r>
    </w:p>
    <w:p w14:paraId="2D9B849A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Seller identification and naming</w:t>
      </w:r>
    </w:p>
    <w:p w14:paraId="423AC2EA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Registration date tracking</w:t>
      </w:r>
    </w:p>
    <w:p w14:paraId="635462F9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Contact information management</w:t>
      </w:r>
    </w:p>
    <w:p w14:paraId="3765CDBD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Relationship with vegetables</w:t>
      </w:r>
    </w:p>
    <w:p w14:paraId="579298FC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Historical data preservation</w:t>
      </w:r>
    </w:p>
    <w:p w14:paraId="2E03E6C5" w14:textId="77777777" w:rsidR="00F27975" w:rsidRPr="0013258D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System Workflow</w:t>
      </w:r>
    </w:p>
    <w:p w14:paraId="66B8EAA2" w14:textId="77777777" w:rsidR="00F27975" w:rsidRPr="0013258D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Typical Operation Flow:</w:t>
      </w:r>
    </w:p>
    <w:p w14:paraId="5F0E253D" w14:textId="77777777" w:rsidR="00F27975" w:rsidRPr="0013258D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User Login: System determines user role (operator or customer)</w:t>
      </w:r>
    </w:p>
    <w:p w14:paraId="3CB76D93" w14:textId="77777777" w:rsidR="00F27975" w:rsidRPr="0013258D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Data Loading: Relevant information is fetched from database</w:t>
      </w:r>
    </w:p>
    <w:p w14:paraId="63F38721" w14:textId="77777777" w:rsidR="00F27975" w:rsidRPr="0013258D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User Interaction: Forms, browsing, or management operations</w:t>
      </w:r>
    </w:p>
    <w:p w14:paraId="1093D7F4" w14:textId="77777777" w:rsidR="00F27975" w:rsidRPr="0013258D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Data Processing: Backend validates and processes requests</w:t>
      </w:r>
    </w:p>
    <w:p w14:paraId="12D072C0" w14:textId="77777777" w:rsidR="00F27975" w:rsidRPr="0013258D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lastRenderedPageBreak/>
        <w:t>Database Updates: Information is stored or retrieved from MySQL</w:t>
      </w:r>
    </w:p>
    <w:p w14:paraId="61CEF1AF" w14:textId="77777777" w:rsidR="00F27975" w:rsidRPr="0013258D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User Feedback: System provides confirmation and updated displays</w:t>
      </w:r>
    </w:p>
    <w:p w14:paraId="5B1AC0C8" w14:textId="77777777" w:rsidR="00F27975" w:rsidRPr="0013258D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System Benefits</w:t>
      </w:r>
    </w:p>
    <w:p w14:paraId="2C629C50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Efficiency: Streamlined inventory management reduces manual processes</w:t>
      </w:r>
    </w:p>
    <w:p w14:paraId="5E1372DE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Quality Control: Freshness tracking prevents spoilage and waste</w:t>
      </w:r>
    </w:p>
    <w:p w14:paraId="2B2A8544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Customer Experience: Modern web interface improves user satisfaction</w:t>
      </w:r>
    </w:p>
    <w:p w14:paraId="19475AA5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Data Accuracy: Centralized database ensures consistent information</w:t>
      </w:r>
    </w:p>
    <w:p w14:paraId="616D36B8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Scalability: Modern architecture supports business growth</w:t>
      </w:r>
    </w:p>
    <w:p w14:paraId="35D91553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Cost Management: Detailed cost tracking improves profitability</w:t>
      </w:r>
    </w:p>
    <w:p w14:paraId="6413DAE1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Multi-user Support: Simultaneous operator and customer access</w:t>
      </w:r>
    </w:p>
    <w:p w14:paraId="68C0DFC0" w14:textId="77777777" w:rsidR="00F27975" w:rsidRPr="0013258D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Technical Advantages</w:t>
      </w:r>
    </w:p>
    <w:p w14:paraId="4A54A5D0" w14:textId="77777777" w:rsidR="00F27975" w:rsidRPr="0013258D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Frontend Benefits</w:t>
      </w:r>
    </w:p>
    <w:p w14:paraId="2C69E6F8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Modern Angular framework</w:t>
      </w:r>
    </w:p>
    <w:p w14:paraId="75CE79BA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Responsive design for all devices</w:t>
      </w:r>
    </w:p>
    <w:p w14:paraId="0D20D946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Component reusability</w:t>
      </w:r>
    </w:p>
    <w:p w14:paraId="403BF9EB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TypeScript for code reliability</w:t>
      </w:r>
    </w:p>
    <w:p w14:paraId="57EF7BA5" w14:textId="77777777" w:rsidR="00F27975" w:rsidRPr="0013258D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Backend Benefits</w:t>
      </w:r>
    </w:p>
    <w:p w14:paraId="19674987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Robust Spring Boot framework</w:t>
      </w:r>
    </w:p>
    <w:p w14:paraId="2A7C78B1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Reliable MySQL database</w:t>
      </w:r>
    </w:p>
    <w:p w14:paraId="042EDE12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RESTful API standards</w:t>
      </w:r>
    </w:p>
    <w:p w14:paraId="1509FBC2" w14:textId="77777777" w:rsidR="00F27975" w:rsidRPr="0013258D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3258D">
        <w:rPr>
          <w:rFonts w:ascii="Times New Roman" w:hAnsi="Times New Roman" w:cs="Times New Roman"/>
          <w:sz w:val="24"/>
          <w:szCs w:val="24"/>
        </w:rPr>
        <w:t>Secure data handling</w:t>
      </w:r>
    </w:p>
    <w:p w14:paraId="56E32DBD" w14:textId="6656BE5B" w:rsidR="00F27975" w:rsidRPr="0013258D" w:rsidRDefault="00F27975">
      <w:pPr>
        <w:rPr>
          <w:rFonts w:ascii="Times New Roman" w:hAnsi="Times New Roman" w:cs="Times New Roman"/>
          <w:sz w:val="24"/>
          <w:szCs w:val="24"/>
        </w:rPr>
      </w:pPr>
    </w:p>
    <w:p w14:paraId="0E2C22F4" w14:textId="6FE63700" w:rsidR="0013258D" w:rsidRPr="0013258D" w:rsidRDefault="0013258D">
      <w:pPr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13258D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Interfaces</w:t>
      </w:r>
    </w:p>
    <w:p w14:paraId="3247B533" w14:textId="03FF3DCC" w:rsidR="0013258D" w:rsidRPr="0013258D" w:rsidRDefault="0013258D" w:rsidP="00A4059F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1325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41E02" wp14:editId="1E8CC366">
            <wp:extent cx="2720340" cy="1737360"/>
            <wp:effectExtent l="0" t="0" r="3810" b="0"/>
            <wp:docPr id="19912279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F621" w14:textId="0A4C00D5" w:rsidR="0013258D" w:rsidRPr="0013258D" w:rsidRDefault="0013258D" w:rsidP="00A4059F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13258D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Figure 1.0 </w:t>
      </w:r>
      <w:r w:rsidRPr="001325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LOGO</w:t>
      </w:r>
    </w:p>
    <w:p w14:paraId="0004F07D" w14:textId="77777777" w:rsidR="0013258D" w:rsidRPr="0013258D" w:rsidRDefault="0013258D" w:rsidP="00A4059F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1325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3FFABB" wp14:editId="39B480E2">
            <wp:extent cx="4541520" cy="2499360"/>
            <wp:effectExtent l="0" t="0" r="0" b="0"/>
            <wp:docPr id="17076328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4350B" w14:textId="3E9084BF" w:rsidR="0013258D" w:rsidRPr="0013258D" w:rsidRDefault="0013258D" w:rsidP="00A4059F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13258D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Figure 1.1 </w:t>
      </w:r>
      <w:r w:rsidRPr="001325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login interface</w:t>
      </w:r>
    </w:p>
    <w:p w14:paraId="37280AAA" w14:textId="79DFC5A3" w:rsidR="0013258D" w:rsidRPr="0013258D" w:rsidRDefault="0013258D" w:rsidP="00A4059F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14:paraId="453F2D00" w14:textId="07D8EFEE" w:rsidR="00A4059F" w:rsidRDefault="00A4059F" w:rsidP="00A405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96201E" w14:textId="32414D2A" w:rsidR="00A4059F" w:rsidRDefault="00A4059F" w:rsidP="00A405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D0D0B3" w14:textId="1A4E5F97" w:rsidR="00A4059F" w:rsidRDefault="00A4059F" w:rsidP="00A405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170DB7" w14:textId="77777777" w:rsidR="00A4059F" w:rsidRDefault="00A4059F" w:rsidP="00A405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5A35B8" w14:textId="77777777" w:rsidR="00A4059F" w:rsidRDefault="00A4059F" w:rsidP="00A405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A9DF98" w14:textId="79C0E28A" w:rsidR="00A4059F" w:rsidRDefault="00A4059F" w:rsidP="00A405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25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F784C" wp14:editId="7835C9CA">
            <wp:extent cx="4907280" cy="2506980"/>
            <wp:effectExtent l="0" t="0" r="7620" b="7620"/>
            <wp:docPr id="281682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A5CC" w14:textId="77777777" w:rsidR="00A4059F" w:rsidRDefault="00A4059F" w:rsidP="00A405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258D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Figure 1.2 </w:t>
      </w:r>
      <w:r w:rsidRPr="001325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chat bot</w:t>
      </w:r>
    </w:p>
    <w:p w14:paraId="72C2EEDE" w14:textId="77777777" w:rsidR="00A4059F" w:rsidRPr="0013258D" w:rsidRDefault="00A4059F" w:rsidP="00A405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EA8F68" w14:textId="77777777" w:rsidR="00A4059F" w:rsidRDefault="00A4059F" w:rsidP="00A4059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5AE2E0B" w14:textId="16C86C2C" w:rsidR="0013258D" w:rsidRPr="0013258D" w:rsidRDefault="0013258D" w:rsidP="00A405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25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CC2F0" wp14:editId="3569F855">
            <wp:extent cx="5059680" cy="2606040"/>
            <wp:effectExtent l="0" t="0" r="7620" b="3810"/>
            <wp:docPr id="880703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631" cy="261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FB51" w14:textId="46A5F7AC" w:rsidR="0013258D" w:rsidRDefault="0013258D" w:rsidP="00A405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258D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Figure 1.3</w:t>
      </w:r>
      <w:r w:rsidRPr="001325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Adding items</w:t>
      </w:r>
    </w:p>
    <w:p w14:paraId="7582652F" w14:textId="77777777" w:rsidR="00A4059F" w:rsidRDefault="00A4059F" w:rsidP="00A405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F1389D" w14:textId="77777777" w:rsidR="00A4059F" w:rsidRDefault="00A4059F" w:rsidP="00A405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A14CB1" w14:textId="77777777" w:rsidR="00A4059F" w:rsidRDefault="00A4059F" w:rsidP="00A405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BFAC1F" w14:textId="77777777" w:rsidR="00A4059F" w:rsidRDefault="00A4059F" w:rsidP="00A405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E2E719" w14:textId="77777777" w:rsidR="00A4059F" w:rsidRPr="0013258D" w:rsidRDefault="00A4059F" w:rsidP="00A405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C0B60F" w14:textId="7F57F3B8" w:rsidR="0013258D" w:rsidRPr="0013258D" w:rsidRDefault="0013258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25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DC7B0" wp14:editId="353E8FE4">
            <wp:extent cx="5090160" cy="2613660"/>
            <wp:effectExtent l="0" t="0" r="0" b="0"/>
            <wp:docPr id="12474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169" cy="268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66F1" w14:textId="5CC13CBC" w:rsidR="0013258D" w:rsidRPr="00A4059F" w:rsidRDefault="0013258D" w:rsidP="00A4059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258D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Figure 1.4 </w:t>
      </w:r>
      <w:r w:rsidRPr="001325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Dashboard</w:t>
      </w:r>
    </w:p>
    <w:sectPr w:rsidR="0013258D" w:rsidRPr="00A4059F" w:rsidSect="00A4059F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8558889">
    <w:abstractNumId w:val="8"/>
  </w:num>
  <w:num w:numId="2" w16cid:durableId="640965323">
    <w:abstractNumId w:val="6"/>
  </w:num>
  <w:num w:numId="3" w16cid:durableId="1527448261">
    <w:abstractNumId w:val="5"/>
  </w:num>
  <w:num w:numId="4" w16cid:durableId="1899825970">
    <w:abstractNumId w:val="4"/>
  </w:num>
  <w:num w:numId="5" w16cid:durableId="676690307">
    <w:abstractNumId w:val="7"/>
  </w:num>
  <w:num w:numId="6" w16cid:durableId="1853638536">
    <w:abstractNumId w:val="3"/>
  </w:num>
  <w:num w:numId="7" w16cid:durableId="565380620">
    <w:abstractNumId w:val="2"/>
  </w:num>
  <w:num w:numId="8" w16cid:durableId="1097020501">
    <w:abstractNumId w:val="1"/>
  </w:num>
  <w:num w:numId="9" w16cid:durableId="174610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606"/>
    <w:rsid w:val="0006063C"/>
    <w:rsid w:val="000817AE"/>
    <w:rsid w:val="0013258D"/>
    <w:rsid w:val="0015074B"/>
    <w:rsid w:val="0029639D"/>
    <w:rsid w:val="00326F90"/>
    <w:rsid w:val="00A4059F"/>
    <w:rsid w:val="00AA1D8D"/>
    <w:rsid w:val="00B47730"/>
    <w:rsid w:val="00CB0664"/>
    <w:rsid w:val="00F279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0E931E"/>
  <w14:defaultImageDpi w14:val="300"/>
  <w15:docId w15:val="{37D6D232-EA07-4091-86C3-373D5384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charanpadarthi1430@outlook.com</cp:lastModifiedBy>
  <cp:revision>3</cp:revision>
  <dcterms:created xsi:type="dcterms:W3CDTF">2013-12-23T23:15:00Z</dcterms:created>
  <dcterms:modified xsi:type="dcterms:W3CDTF">2025-05-26T10:38:00Z</dcterms:modified>
  <cp:category/>
</cp:coreProperties>
</file>